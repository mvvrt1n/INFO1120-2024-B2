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En Santiago de Chile, a 2019-11-23 00:00:00, entre rosalinda gala leiva llamas, de nacionalidad Peruana, fecha de nacimiento 1967-03-10 00:00:00,con domicilio en Pasaje Albert Nuñez 31</w:t>
        <w:br/>
        <w:t xml:space="preserve">Guipúzcoa, 63239, RUT 5460233-2, en adelante "el Trabajador", por una parte; y por la otra, la Empresa XXX, RUT 12345678-9, representada por el Sr. XXXXXXXX, ambos con domicilio en Santiago de Chile, se ha convenido el siguiente Contrato de Trabajo: </w:t>
        <w:br/>
        <w:br/>
      </w:r>
    </w:p>
    <w:p>
      <w:r>
        <w:t>PRIMERO: Por el presente contrato, el Trabajador se compromete y obliga a prestar servicios personales bajo dependencia y subordinación, de acuerdo con las instrucciones y órdenes impartidas por la Empresa, desempeñándose en el cargo de Asistente.</w:t>
        <w:br/>
        <w:br/>
      </w:r>
    </w:p>
    <w:p>
      <w:r>
        <w:t>SEGUNDO: La Empresa se compromete a pagar al Trabajador por sus servicios, una remuneración mensual de 1000000 pesos chilenos, en forma de sueldo base. Este pago se realizará en moneda nacional y en las fechas establecidas por la Empresa.</w:t>
        <w:br/>
        <w:br/>
      </w:r>
    </w:p>
    <w:p>
      <w:r>
        <w:t>TERCERO: El presente contrato tendrá una duración indefinida, comenzando el día de la firma del mismo. No obstante, cualquiera de las partes podrá poner término a este contrato de acuerdo con las causales establecidas en el Código del Trabajo.</w:t>
        <w:br/>
        <w:br/>
      </w:r>
    </w:p>
    <w:p>
      <w:r>
        <w:t>CUARTO: En todo lo no previsto en este contrato, se estará a lo dispuesto en el Código del Trabajo y demás leyes complementarias y reglamentarias vigentes en la República de Chile.</w:t>
        <w:br/>
        <w:br/>
      </w:r>
    </w:p>
    <w:p>
      <w:r>
        <w:t>Leído el presente contrato y conformes las partes, lo firman en dos ejemplares del mismo tenor y a un solo efecto, en Santiago, a la fecha de inicio mencionada anteriormente.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>
            <w:r>
              <w:br/>
              <w:br/>
              <w:br/>
              <w:br/>
              <w:br/>
              <w:br/>
              <w:br/>
              <w:br/>
              <w:br/>
              <w:t>_______________________________</w:t>
              <w:br/>
              <w:t>Firma del Trabajador</w:t>
              <w:br/>
              <w:t>rosalinda gala leiva llamas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113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3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>_______________________________</w:t>
              <w:br/>
              <w:t>Firma del Representante de la Empresa</w:t>
              <w:br/>
              <w:t>Nombre del Representante</w:t>
            </w:r>
          </w:p>
        </w:tc>
      </w:tr>
      <w:tr>
        <w:tc>
          <w:tcPr>
            <w:tcW w:type="dxa" w:w="4536"/>
          </w:tcPr>
          <w:p>
            <w:r>
              <w:t>RUT: 5460233-2</w:t>
            </w:r>
          </w:p>
        </w:tc>
        <w:tc>
          <w:tcPr>
            <w:tcW w:type="dxa" w:w="4536"/>
          </w:tcPr>
          <w:p>
            <w:r>
              <w:t>RUT: 12345678-9</w:t>
            </w:r>
          </w:p>
        </w:tc>
      </w:tr>
    </w:tbl>
    <w:sectPr w:rsidR="00FC693F" w:rsidRPr="0006063C" w:rsidSect="00034616">
      <w:headerReference w:type="default" r:id="rId9"/>
      <w:footerReference w:type="defaul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5760000" cy="1434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000" cy="143488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5760000" cy="23106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000" cy="23106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