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2020-07-11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Teresita Porfirio Ferrández Téllez, de nacionalidad Peruana, de profesión Ingeniero de Redes, nacido el 1994-05-29 00:00:00, con domicilio en Rambla de Miguela Cabezas 248 Puerta 8 </w:t>
        <w:br/>
        <w:t xml:space="preserve">Palencia, 07576, Cédula de Identidad N° 16837051-2,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Asistente.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2020-07-11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Asistente</w:t>
            </w:r>
          </w:p>
        </w:tc>
        <w:tc>
          <w:tcPr>
            <w:tcW w:type="dxa" w:w="5400"/>
          </w:tcPr>
          <w:p>
            <w:r>
              <w:t>1000000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